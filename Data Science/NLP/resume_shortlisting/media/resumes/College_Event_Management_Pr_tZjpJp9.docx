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EF77A" w14:textId="3156D2E5" w:rsidR="00B10477" w:rsidRDefault="00DB4C4F" w:rsidP="005B36A5">
      <w:pPr>
        <w:pStyle w:val="Title"/>
        <w:pBdr>
          <w:bottom w:val="single" w:sz="8" w:space="12" w:color="4F81BD" w:themeColor="accent1"/>
        </w:pBdr>
      </w:pPr>
      <w:r>
        <w:t xml:space="preserve">College Event Management &amp; Quiz Website </w:t>
      </w:r>
      <w:r w:rsidR="005B36A5">
        <w:t>For CHESA</w:t>
      </w:r>
    </w:p>
    <w:p w14:paraId="07B8AC03" w14:textId="5C3D3A8B" w:rsidR="00B10477" w:rsidRDefault="00DB4C4F">
      <w:pPr>
        <w:pStyle w:val="Heading1"/>
      </w:pPr>
      <w:r>
        <w:t>1</w:t>
      </w:r>
      <w:r w:rsidR="005B36A5">
        <w:t>. Homepage</w:t>
      </w:r>
    </w:p>
    <w:p w14:paraId="52AB9468" w14:textId="77777777" w:rsidR="00B10477" w:rsidRDefault="00DB4C4F">
      <w:r>
        <w:t>- Welcome banner with college/event branding</w:t>
      </w:r>
      <w:r>
        <w:br/>
        <w:t>- Navigation: Home, Events, Quizzes, Gallery, Certificates, Login</w:t>
      </w:r>
      <w:r>
        <w:br/>
      </w:r>
      <w:r>
        <w:t>- Highlights: Ongoing/upcoming events, quizzes, announcements</w:t>
      </w:r>
    </w:p>
    <w:p w14:paraId="1B692A4B" w14:textId="5F363092" w:rsidR="00B10477" w:rsidRDefault="00DB4C4F">
      <w:pPr>
        <w:pStyle w:val="Heading1"/>
      </w:pPr>
      <w:r>
        <w:t>2. User Roles &amp; Permissions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10477" w14:paraId="6C22A967" w14:textId="77777777">
        <w:tc>
          <w:tcPr>
            <w:tcW w:w="4320" w:type="dxa"/>
          </w:tcPr>
          <w:p w14:paraId="2C884C93" w14:textId="77777777" w:rsidR="00B10477" w:rsidRDefault="00DB4C4F">
            <w:r>
              <w:t>Role</w:t>
            </w:r>
          </w:p>
        </w:tc>
        <w:tc>
          <w:tcPr>
            <w:tcW w:w="4320" w:type="dxa"/>
          </w:tcPr>
          <w:p w14:paraId="03EE6844" w14:textId="77777777" w:rsidR="00B10477" w:rsidRDefault="00DB4C4F">
            <w:r>
              <w:t>Access &amp; Permissions</w:t>
            </w:r>
          </w:p>
        </w:tc>
      </w:tr>
      <w:tr w:rsidR="00B10477" w14:paraId="2143D0DE" w14:textId="77777777">
        <w:tc>
          <w:tcPr>
            <w:tcW w:w="4320" w:type="dxa"/>
          </w:tcPr>
          <w:p w14:paraId="08C9D72C" w14:textId="36013642" w:rsidR="00B10477" w:rsidRDefault="00DB4C4F">
            <w:r>
              <w:t>Student</w:t>
            </w:r>
          </w:p>
        </w:tc>
        <w:tc>
          <w:tcPr>
            <w:tcW w:w="4320" w:type="dxa"/>
          </w:tcPr>
          <w:p w14:paraId="4250651D" w14:textId="77777777" w:rsidR="00B10477" w:rsidRDefault="00DB4C4F">
            <w:r>
              <w:t>Register for events/quizzes, view certificates, edit profile, give feedback</w:t>
            </w:r>
          </w:p>
        </w:tc>
      </w:tr>
      <w:tr w:rsidR="00B10477" w14:paraId="3FA24A64" w14:textId="77777777">
        <w:tc>
          <w:tcPr>
            <w:tcW w:w="4320" w:type="dxa"/>
          </w:tcPr>
          <w:p w14:paraId="41B0AB7E" w14:textId="675F9D54" w:rsidR="00B10477" w:rsidRDefault="00DB4C4F">
            <w:r>
              <w:t>Coordinator</w:t>
            </w:r>
          </w:p>
        </w:tc>
        <w:tc>
          <w:tcPr>
            <w:tcW w:w="4320" w:type="dxa"/>
          </w:tcPr>
          <w:p w14:paraId="31AFC842" w14:textId="77777777" w:rsidR="00B10477" w:rsidRDefault="00DB4C4F">
            <w:r>
              <w:t>Add/edit/delete events/quizzes, manage students, messages, approve certificates</w:t>
            </w:r>
          </w:p>
        </w:tc>
      </w:tr>
      <w:tr w:rsidR="00B10477" w14:paraId="740CD678" w14:textId="77777777">
        <w:tc>
          <w:tcPr>
            <w:tcW w:w="4320" w:type="dxa"/>
          </w:tcPr>
          <w:p w14:paraId="500CC3EE" w14:textId="23264DDB" w:rsidR="00B10477" w:rsidRDefault="00DB4C4F">
            <w:r>
              <w:t>Public Visitor</w:t>
            </w:r>
          </w:p>
        </w:tc>
        <w:tc>
          <w:tcPr>
            <w:tcW w:w="4320" w:type="dxa"/>
          </w:tcPr>
          <w:p w14:paraId="14C566FE" w14:textId="77777777" w:rsidR="00B10477" w:rsidRDefault="00DB4C4F">
            <w:r>
              <w:t>View homepage, events, public gallery, verify certificates via QR</w:t>
            </w:r>
          </w:p>
        </w:tc>
      </w:tr>
      <w:tr w:rsidR="00B10477" w14:paraId="4F55F0FF" w14:textId="77777777">
        <w:tc>
          <w:tcPr>
            <w:tcW w:w="4320" w:type="dxa"/>
          </w:tcPr>
          <w:p w14:paraId="2B8C9C47" w14:textId="10B3C043" w:rsidR="00B10477" w:rsidRDefault="00DB4C4F">
            <w:r>
              <w:t>Alumni</w:t>
            </w:r>
          </w:p>
        </w:tc>
        <w:tc>
          <w:tcPr>
            <w:tcW w:w="4320" w:type="dxa"/>
          </w:tcPr>
          <w:p w14:paraId="4C540BCF" w14:textId="77777777" w:rsidR="00B10477" w:rsidRDefault="00DB4C4F">
            <w:r>
              <w:t>View past events, placements, gallery, register (if enabled), give feedback</w:t>
            </w:r>
          </w:p>
        </w:tc>
      </w:tr>
    </w:tbl>
    <w:p w14:paraId="2F0B3696" w14:textId="651F23EE" w:rsidR="00B10477" w:rsidRDefault="00DB4C4F">
      <w:pPr>
        <w:pStyle w:val="Heading1"/>
      </w:pPr>
      <w:r>
        <w:t>3. Student Data Collection</w:t>
      </w:r>
    </w:p>
    <w:p w14:paraId="5C39EB10" w14:textId="77777777" w:rsidR="00B10477" w:rsidRDefault="00DB4C4F">
      <w:r>
        <w:t>- Name, Age, Gender, Phone No, Email</w:t>
      </w:r>
      <w:r>
        <w:br/>
        <w:t>- Photo Upload</w:t>
      </w:r>
      <w:r>
        <w:br/>
        <w:t>- Department, Pass-out Year</w:t>
      </w:r>
      <w:r>
        <w:br/>
        <w:t>- SGPA (semester-wise), CGPA</w:t>
      </w:r>
      <w:r>
        <w:br/>
        <w:t>- Stored securely with view/edit access in profile</w:t>
      </w:r>
    </w:p>
    <w:p w14:paraId="34FBA519" w14:textId="3325F645" w:rsidR="00B10477" w:rsidRDefault="00DB4C4F">
      <w:pPr>
        <w:pStyle w:val="Heading1"/>
      </w:pPr>
      <w:r>
        <w:t>4. Event Management</w:t>
      </w:r>
    </w:p>
    <w:p w14:paraId="34F97338" w14:textId="77777777" w:rsidR="00B10477" w:rsidRDefault="00DB4C4F">
      <w:r>
        <w:t>- Add/Edit/Delete Events (by Coordinators)</w:t>
      </w:r>
      <w:r>
        <w:br/>
        <w:t>- Fields: Title, Description, Poster, Date, Venue, Registration Deadline</w:t>
      </w:r>
      <w:r>
        <w:br/>
        <w:t>- Event status: Upcoming / Ongoing / Completed</w:t>
      </w:r>
      <w:r>
        <w:br/>
        <w:t>- Admin analytics: Total registrations, participants, feedback</w:t>
      </w:r>
    </w:p>
    <w:p w14:paraId="60C5FB97" w14:textId="1A314E19" w:rsidR="00B10477" w:rsidRDefault="00DB4C4F">
      <w:pPr>
        <w:pStyle w:val="Heading1"/>
      </w:pPr>
      <w:r>
        <w:t>5. Quiz Management</w:t>
      </w:r>
    </w:p>
    <w:p w14:paraId="2651BE4D" w14:textId="77777777" w:rsidR="00B10477" w:rsidRDefault="00DB4C4F">
      <w:r>
        <w:t>- Add/Edit/Delete MCQ-based quizzes (by Coordinators)</w:t>
      </w:r>
      <w:r>
        <w:br/>
        <w:t>- Features:</w:t>
      </w:r>
      <w:r>
        <w:br/>
        <w:t xml:space="preserve">  - Timed quizzes</w:t>
      </w:r>
      <w:r>
        <w:br/>
      </w:r>
      <w:r>
        <w:t xml:space="preserve">  - Randomized questions</w:t>
      </w:r>
      <w:r>
        <w:br/>
        <w:t xml:space="preserve">  - Real-time scoring and result logic (pass/fail)</w:t>
      </w:r>
      <w:r>
        <w:br/>
        <w:t>- View results (Admin &amp; Students)</w:t>
      </w:r>
      <w:r>
        <w:br/>
        <w:t>- Auto certificate generation for passed students</w:t>
      </w:r>
    </w:p>
    <w:p w14:paraId="28FE5FC6" w14:textId="0C53909B" w:rsidR="00B10477" w:rsidRDefault="00DB4C4F">
      <w:pPr>
        <w:pStyle w:val="Heading1"/>
      </w:pPr>
      <w:r>
        <w:t>6. Student Registration System</w:t>
      </w:r>
    </w:p>
    <w:p w14:paraId="41ACF390" w14:textId="77777777" w:rsidR="00B10477" w:rsidRDefault="00DB4C4F">
      <w:r>
        <w:t>- For Events and Quizzes</w:t>
      </w:r>
      <w:r>
        <w:br/>
        <w:t>- Prevent duplicate entries</w:t>
      </w:r>
      <w:r>
        <w:br/>
        <w:t>- Registration tracking (Admin)</w:t>
      </w:r>
      <w:r>
        <w:br/>
        <w:t>- Add to student dashboard &gt; “My Events / My Quizzes”</w:t>
      </w:r>
    </w:p>
    <w:p w14:paraId="2308C3D7" w14:textId="1A8EA27D" w:rsidR="00B10477" w:rsidRDefault="00DB4C4F">
      <w:pPr>
        <w:pStyle w:val="Heading1"/>
      </w:pPr>
      <w:r>
        <w:t>7. Certificate Management</w:t>
      </w:r>
    </w:p>
    <w:p w14:paraId="224DD17E" w14:textId="33620D96" w:rsidR="00B10477" w:rsidRDefault="00DB4C4F">
      <w:r>
        <w:t>- Upload or auto-generate certificates</w:t>
      </w:r>
      <w:r>
        <w:br/>
        <w:t>- Secure access: Logged-in students only</w:t>
      </w:r>
      <w:r>
        <w:br/>
        <w:t>- Download option for participants &amp; winners</w:t>
      </w:r>
      <w:r>
        <w:br/>
        <w:t>- Smart Lookup by name/email</w:t>
      </w:r>
      <w:r>
        <w:br/>
        <w:t>- QR Code on certificates for verification</w:t>
      </w:r>
      <w:r>
        <w:br/>
        <w:t>- Online Certificate Verification Page</w:t>
      </w:r>
    </w:p>
    <w:p w14:paraId="1E6AA611" w14:textId="75CAA1FD" w:rsidR="00B10477" w:rsidRDefault="00DB4C4F">
      <w:pPr>
        <w:pStyle w:val="Heading1"/>
      </w:pPr>
      <w:r>
        <w:t>8. Gallery System</w:t>
      </w:r>
    </w:p>
    <w:p w14:paraId="7C71A51A" w14:textId="479E98D8" w:rsidR="00B10477" w:rsidRDefault="00DB4C4F">
      <w:r>
        <w:t>- Year-wise photo gallery for:</w:t>
      </w:r>
      <w:r>
        <w:br/>
        <w:t xml:space="preserve">  - Industrial Visits</w:t>
      </w:r>
      <w:r>
        <w:br/>
        <w:t xml:space="preserve">  - Outreach Programs</w:t>
      </w:r>
      <w:r>
        <w:br/>
        <w:t xml:space="preserve">  - Study Tours</w:t>
      </w:r>
      <w:r>
        <w:br/>
        <w:t xml:space="preserve">  - Placement Highlights (by year)</w:t>
      </w:r>
      <w:r>
        <w:br/>
        <w:t xml:space="preserve">- Image </w:t>
      </w:r>
      <w:proofErr w:type="spellStart"/>
      <w:r>
        <w:t>lightbox</w:t>
      </w:r>
      <w:proofErr w:type="spellEnd"/>
      <w:r>
        <w:t xml:space="preserve"> view</w:t>
      </w:r>
      <w:r>
        <w:br/>
        <w:t>- Categorization and filters</w:t>
      </w:r>
      <w:r>
        <w:br/>
        <w:t>- Admin upload access only</w:t>
      </w:r>
    </w:p>
    <w:p w14:paraId="2ED7C8DD" w14:textId="6D5C384C" w:rsidR="00B10477" w:rsidRDefault="00DB4C4F">
      <w:pPr>
        <w:pStyle w:val="Heading1"/>
      </w:pPr>
      <w:r>
        <w:t>9. Messages Section</w:t>
      </w:r>
    </w:p>
    <w:p w14:paraId="274187D9" w14:textId="77777777" w:rsidR="00B10477" w:rsidRDefault="00DB4C4F">
      <w:r>
        <w:t>- From:</w:t>
      </w:r>
      <w:r>
        <w:br/>
        <w:t xml:space="preserve">  - Executive Community Leader</w:t>
      </w:r>
      <w:r>
        <w:br/>
        <w:t xml:space="preserve">  - Project Coordinator</w:t>
      </w:r>
      <w:r>
        <w:br/>
        <w:t xml:space="preserve">  - Class Coordinator</w:t>
      </w:r>
      <w:r>
        <w:br/>
        <w:t>- Displayed on homepage or “About Us” section</w:t>
      </w:r>
    </w:p>
    <w:p w14:paraId="18056734" w14:textId="48B9D781" w:rsidR="00B10477" w:rsidRDefault="00DB4C4F">
      <w:pPr>
        <w:pStyle w:val="Heading1"/>
      </w:pPr>
      <w:r>
        <w:t>10. Feedback System</w:t>
      </w:r>
    </w:p>
    <w:p w14:paraId="2254E16D" w14:textId="77777777" w:rsidR="00B10477" w:rsidRDefault="00DB4C4F">
      <w:r>
        <w:t>- Role-based feedback forms:</w:t>
      </w:r>
      <w:r>
        <w:br/>
        <w:t xml:space="preserve">  - Event feedback (students/alumni)</w:t>
      </w:r>
      <w:r>
        <w:br/>
        <w:t xml:space="preserve">  - Website experience (public/students)</w:t>
      </w:r>
      <w:r>
        <w:br/>
        <w:t>- Star rating + suggestions box</w:t>
      </w:r>
      <w:r>
        <w:br/>
        <w:t>- Admin panel for viewing/exporting</w:t>
      </w:r>
    </w:p>
    <w:p w14:paraId="2D58DA88" w14:textId="73992CD4" w:rsidR="00B10477" w:rsidRDefault="00DB4C4F">
      <w:pPr>
        <w:pStyle w:val="Heading1"/>
      </w:pPr>
      <w:r>
        <w:t>11. Dashboard</w:t>
      </w:r>
    </w:p>
    <w:p w14:paraId="44C45545" w14:textId="77777777" w:rsidR="00B10477" w:rsidRDefault="00DB4C4F">
      <w:r>
        <w:t>- Students: My Profile, My Events, My Quizzes, Certificates</w:t>
      </w:r>
      <w:r>
        <w:br/>
        <w:t>- Coordinators: Manage Events/Quizzes/Students, View Feedback</w:t>
      </w:r>
      <w:r>
        <w:br/>
        <w:t>- Admin/Full Access: All users, content, feedback, certificates</w:t>
      </w:r>
    </w:p>
    <w:p w14:paraId="3B0804F2" w14:textId="48542156" w:rsidR="00B10477" w:rsidRDefault="00DB4C4F">
      <w:pPr>
        <w:pStyle w:val="Heading1"/>
      </w:pPr>
      <w:r>
        <w:t>12. Responsive Design + Dark Mode</w:t>
      </w:r>
    </w:p>
    <w:p w14:paraId="3DB27954" w14:textId="77777777" w:rsidR="00B10477" w:rsidRDefault="00DB4C4F">
      <w:r>
        <w:t>- Mobile-first responsive layout</w:t>
      </w:r>
      <w:r>
        <w:br/>
        <w:t>- Toggle for Light/Dark mode</w:t>
      </w:r>
      <w:r>
        <w:br/>
        <w:t>- Accessible and clean UI</w:t>
      </w:r>
    </w:p>
    <w:p w14:paraId="02E554F3" w14:textId="492ABD16" w:rsidR="00B10477" w:rsidRDefault="00DB4C4F">
      <w:pPr>
        <w:pStyle w:val="Heading1"/>
      </w:pPr>
      <w:r>
        <w:t>13. Data Reports (3-Year)</w:t>
      </w:r>
    </w:p>
    <w:p w14:paraId="32F8A20E" w14:textId="77777777" w:rsidR="00B10477" w:rsidRDefault="00DB4C4F">
      <w:r>
        <w:t>- Placement statistics with student photos</w:t>
      </w:r>
      <w:r>
        <w:br/>
        <w:t>- Event and quiz participation trends</w:t>
      </w:r>
      <w:r>
        <w:br/>
        <w:t>- Feedback and certificate issuance logs</w:t>
      </w:r>
    </w:p>
    <w:sectPr w:rsidR="00B104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907835">
    <w:abstractNumId w:val="8"/>
  </w:num>
  <w:num w:numId="2" w16cid:durableId="1633755932">
    <w:abstractNumId w:val="6"/>
  </w:num>
  <w:num w:numId="3" w16cid:durableId="2074043494">
    <w:abstractNumId w:val="5"/>
  </w:num>
  <w:num w:numId="4" w16cid:durableId="1507554583">
    <w:abstractNumId w:val="4"/>
  </w:num>
  <w:num w:numId="5" w16cid:durableId="1885555028">
    <w:abstractNumId w:val="7"/>
  </w:num>
  <w:num w:numId="6" w16cid:durableId="1782843610">
    <w:abstractNumId w:val="3"/>
  </w:num>
  <w:num w:numId="7" w16cid:durableId="209659657">
    <w:abstractNumId w:val="2"/>
  </w:num>
  <w:num w:numId="8" w16cid:durableId="1889030170">
    <w:abstractNumId w:val="1"/>
  </w:num>
  <w:num w:numId="9" w16cid:durableId="100355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458C"/>
    <w:rsid w:val="0015074B"/>
    <w:rsid w:val="0029639D"/>
    <w:rsid w:val="00316114"/>
    <w:rsid w:val="00326F90"/>
    <w:rsid w:val="00595378"/>
    <w:rsid w:val="005B36A5"/>
    <w:rsid w:val="006825DC"/>
    <w:rsid w:val="00791A64"/>
    <w:rsid w:val="00AA1D8D"/>
    <w:rsid w:val="00B10477"/>
    <w:rsid w:val="00B47730"/>
    <w:rsid w:val="00BC7CEA"/>
    <w:rsid w:val="00CB0664"/>
    <w:rsid w:val="00D80FAC"/>
    <w:rsid w:val="00DB4C4F"/>
    <w:rsid w:val="00E934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201FF"/>
  <w14:defaultImageDpi w14:val="300"/>
  <w15:docId w15:val="{F261A40B-1BDA-45E2-83BE-4107571C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jijo s jose</cp:lastModifiedBy>
  <cp:revision>2</cp:revision>
  <cp:lastPrinted>2025-08-02T06:33:00Z</cp:lastPrinted>
  <dcterms:created xsi:type="dcterms:W3CDTF">2025-08-29T06:24:00Z</dcterms:created>
  <dcterms:modified xsi:type="dcterms:W3CDTF">2025-08-29T06:24:00Z</dcterms:modified>
  <cp:category/>
</cp:coreProperties>
</file>